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3D16" w14:textId="52EEE088" w:rsidR="00F8117D" w:rsidRPr="00B2289C" w:rsidRDefault="00000000">
      <w:pPr>
        <w:rPr>
          <w:lang w:val="vi-VN"/>
        </w:rPr>
      </w:pPr>
      <w:r>
        <w:t>BÁO CÁO: SO SÁNH CÁC MÔ HÌNH SDLC &amp; THIẾT KẾ PROJECT "</w:t>
      </w:r>
      <w:r w:rsidR="00B2289C">
        <w:rPr>
          <w:lang w:val="vi-VN"/>
        </w:rPr>
        <w:t>B</w:t>
      </w:r>
      <w:proofErr w:type="spellStart"/>
      <w:r w:rsidR="00B2289C">
        <w:t>án</w:t>
      </w:r>
      <w:proofErr w:type="spellEnd"/>
      <w:r w:rsidR="00B2289C">
        <w:t xml:space="preserve"> </w:t>
      </w:r>
      <w:proofErr w:type="spellStart"/>
      <w:r w:rsidR="00B2289C">
        <w:t>đồng</w:t>
      </w:r>
      <w:proofErr w:type="spellEnd"/>
      <w:r w:rsidR="00B2289C">
        <w:t xml:space="preserve"> </w:t>
      </w:r>
      <w:proofErr w:type="spellStart"/>
      <w:r w:rsidR="00B2289C">
        <w:t>hồ</w:t>
      </w:r>
      <w:proofErr w:type="spellEnd"/>
      <w:r w:rsidR="00B2289C">
        <w:t xml:space="preserve"> online</w:t>
      </w:r>
      <w:r>
        <w:t>"</w:t>
      </w:r>
    </w:p>
    <w:p w14:paraId="400C3A27" w14:textId="4C97BB5D" w:rsidR="00F8117D" w:rsidRDefault="00000000">
      <w:r>
        <w:t xml:space="preserve">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br/>
        <w:t xml:space="preserve">- </w:t>
      </w:r>
      <w:proofErr w:type="spellStart"/>
      <w:r>
        <w:t>Hiểu</w:t>
      </w:r>
      <w:proofErr w:type="spellEnd"/>
      <w:r>
        <w:t xml:space="preserve"> và so sánh các mô hình SDLC phổ biến.</w:t>
      </w:r>
      <w:r>
        <w:br/>
        <w:t xml:space="preserve">- Thực hành: viết báo cáo mô hình (Waterfall, Agile, Spiral, V-Model, DevOps) và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project "</w:t>
      </w:r>
      <w:r w:rsidR="00B2289C">
        <w:rPr>
          <w:lang w:val="vi-VN"/>
        </w:rPr>
        <w:t>B</w:t>
      </w:r>
      <w:proofErr w:type="spellStart"/>
      <w:r w:rsidR="00B2289C">
        <w:t>án</w:t>
      </w:r>
      <w:proofErr w:type="spellEnd"/>
      <w:r w:rsidR="00B2289C">
        <w:t xml:space="preserve"> </w:t>
      </w:r>
      <w:proofErr w:type="spellStart"/>
      <w:r w:rsidR="00B2289C">
        <w:t>đồng</w:t>
      </w:r>
      <w:proofErr w:type="spellEnd"/>
      <w:r w:rsidR="00B2289C">
        <w:t xml:space="preserve"> </w:t>
      </w:r>
      <w:proofErr w:type="spellStart"/>
      <w:r w:rsidR="00B2289C">
        <w:t>hồ</w:t>
      </w:r>
      <w:proofErr w:type="spellEnd"/>
      <w:r w:rsidR="00B2289C">
        <w:t xml:space="preserve"> online</w:t>
      </w:r>
      <w:r>
        <w:t>".</w:t>
      </w:r>
      <w:r>
        <w:br/>
        <w:t xml:space="preserve">- Deliverables: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.docx, source code + database.</w:t>
      </w:r>
    </w:p>
    <w:p w14:paraId="301FB6BF" w14:textId="77777777" w:rsidR="00F8117D" w:rsidRDefault="00000000">
      <w:r>
        <w:t>2. Tổng quan các mô hình SDLC</w:t>
      </w:r>
      <w:r>
        <w:br/>
        <w:t>a) Waterfall</w:t>
      </w:r>
      <w:r>
        <w:br/>
        <w:t>- Đặc điểm: tuần tự (Yêu cầu → Thiết kế → Triển khai → Kiểm thử → Bảo trì).</w:t>
      </w:r>
      <w:r>
        <w:br/>
        <w:t>- Ưu: dễ quản lý, phù hợp dự án yêu cầu rõ ràng, tài liệu.</w:t>
      </w:r>
      <w:r>
        <w:br/>
        <w:t>- Nhược: khó thay đổi khi yêu cầu biến động, phát hiện lỗi muộn.</w:t>
      </w:r>
    </w:p>
    <w:p w14:paraId="4BB2894A" w14:textId="77777777" w:rsidR="00F8117D" w:rsidRDefault="00000000">
      <w:r>
        <w:t>b) Agile (ví dụ: Scrum)</w:t>
      </w:r>
      <w:r>
        <w:br/>
        <w:t>- Đặc điểm: lặp ngắn (sprint), phản hồi liên tục, ưu tiên làm sớm tính năng giá trị.</w:t>
      </w:r>
      <w:r>
        <w:br/>
        <w:t>- Ưu: thích nghi tốt với thay đổi, giao tiếp liên tục, giao hàng sớm.</w:t>
      </w:r>
      <w:r>
        <w:br/>
        <w:t>- Nhược: cần kỷ luật, quản lý product backlog; tài liệu có thể ít.</w:t>
      </w:r>
    </w:p>
    <w:p w14:paraId="1B49B5CD" w14:textId="77777777" w:rsidR="00F8117D" w:rsidRDefault="00000000">
      <w:r>
        <w:t>c) Spiral</w:t>
      </w:r>
      <w:r>
        <w:br/>
        <w:t>- Đặc điểm: kết hợp lặp và phân tích rủi ro theo từng vòng.</w:t>
      </w:r>
      <w:r>
        <w:br/>
        <w:t>- Ưu: quản lý rủi ro tốt cho dự án lớn/khó.</w:t>
      </w:r>
      <w:r>
        <w:br/>
        <w:t>- Nhược: phức tạp, chi phí cao.</w:t>
      </w:r>
    </w:p>
    <w:p w14:paraId="75D02BBF" w14:textId="77777777" w:rsidR="00F8117D" w:rsidRDefault="00000000">
      <w:r>
        <w:t>d) V-Model</w:t>
      </w:r>
      <w:r>
        <w:br/>
        <w:t>- Đặc điểm: mở rộng Waterfall, gắn chặt giai đoạn kiểm thử tương ứng với mỗi giai đoạn thiết kế.</w:t>
      </w:r>
      <w:r>
        <w:br/>
        <w:t>- Ưu: kiểm thử rõ ràng, phù hợp yêu cầu ổn định.</w:t>
      </w:r>
      <w:r>
        <w:br/>
        <w:t>- Nhược: thiếu linh hoạt.</w:t>
      </w:r>
    </w:p>
    <w:p w14:paraId="4E2B3A05" w14:textId="77777777" w:rsidR="00F8117D" w:rsidRDefault="00000000">
      <w:r>
        <w:t>e) DevOps (một văn hóa + thực hành)</w:t>
      </w:r>
      <w:r>
        <w:br/>
        <w:t>- Đặc điểm: tích hợp phát triển và vận hành, CI/CD, tự động hoá.</w:t>
      </w:r>
      <w:r>
        <w:br/>
        <w:t>- Ưu: triển khai nhanh, feedback vòng lặp ngắn từ vận hành.</w:t>
      </w:r>
      <w:r>
        <w:br/>
        <w:t>- Nhược: cần đầu tư hạ tầng và thay đổi tổ chức.</w:t>
      </w:r>
    </w:p>
    <w:p w14:paraId="6B5DA06A" w14:textId="77777777" w:rsidR="00F8117D" w:rsidRDefault="00000000">
      <w:r>
        <w:t>3. So sánh ngắn (khi nào dùng model nào)</w:t>
      </w:r>
      <w:r>
        <w:br/>
        <w:t>- Yêu cầu rất rõ ràng, ít thay đổi → Waterfall/V-Model.</w:t>
      </w:r>
      <w:r>
        <w:br/>
        <w:t>- Yêu cầu thay đổi thường xuyên, cần giao sớm → Agile.</w:t>
      </w:r>
      <w:r>
        <w:br/>
        <w:t>- Dự án lớn, rủi ro cao → Spiral.</w:t>
      </w:r>
      <w:r>
        <w:br/>
        <w:t>- Muốn giao liên tục và vận hành hiệu quả → Agile + DevOps.</w:t>
      </w:r>
    </w:p>
    <w:p w14:paraId="01DFF11B" w14:textId="6DE92730" w:rsidR="00F8117D" w:rsidRDefault="00000000">
      <w:r>
        <w:t xml:space="preserve">4. Đề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Project "</w:t>
      </w:r>
      <w:r w:rsidR="00AB073E">
        <w:rPr>
          <w:lang w:val="vi-VN"/>
        </w:rPr>
        <w:t>B</w:t>
      </w:r>
      <w:proofErr w:type="spellStart"/>
      <w:r w:rsidR="00AB073E">
        <w:t>án</w:t>
      </w:r>
      <w:proofErr w:type="spellEnd"/>
      <w:r w:rsidR="00AB073E">
        <w:t xml:space="preserve"> </w:t>
      </w:r>
      <w:proofErr w:type="spellStart"/>
      <w:r w:rsidR="00AB073E">
        <w:t>đồng</w:t>
      </w:r>
      <w:proofErr w:type="spellEnd"/>
      <w:r w:rsidR="00AB073E">
        <w:t xml:space="preserve"> </w:t>
      </w:r>
      <w:proofErr w:type="spellStart"/>
      <w:r w:rsidR="00AB073E">
        <w:t>hồ</w:t>
      </w:r>
      <w:proofErr w:type="spellEnd"/>
      <w:r w:rsidR="00AB073E">
        <w:t xml:space="preserve"> online</w:t>
      </w:r>
      <w:r>
        <w:t>"</w:t>
      </w:r>
      <w:r>
        <w:br/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học tập / prototyping: dùng Agile (sprint 1-2 tuần). Lý do: dễ thay đổi UI/field, nhận phản hồi nhanh.</w:t>
      </w:r>
      <w:r>
        <w:br/>
        <w:t>- Tech stack đề xuất: Node.js + Express (REST API), SQLite (nhanh, file-based cho học), React (nếu cần giao diện).</w:t>
      </w:r>
      <w:r>
        <w:br/>
      </w:r>
      <w:r>
        <w:lastRenderedPageBreak/>
        <w:t>- CI/CD đơn giản: script npm + GitHub Actions (nếu triển khai).</w:t>
      </w:r>
      <w:r>
        <w:br/>
        <w:t>- Deliverables &amp; milestones:</w:t>
      </w:r>
      <w:r>
        <w:br/>
        <w:t xml:space="preserve">  * Sprint 1: DB schema + API CRUD sản phẩm, tạo README, báo cáo giữa kỳ.</w:t>
      </w:r>
      <w:r>
        <w:br/>
        <w:t xml:space="preserve">  * Sprint 2: UI minimal (frontend), authentication cơ bản, validation.</w:t>
      </w:r>
      <w:r>
        <w:br/>
        <w:t xml:space="preserve">  * Sprint 3: Export/Import data, tạo báo cáo (docx), hoàn thiện.</w:t>
      </w:r>
    </w:p>
    <w:p w14:paraId="0731502F" w14:textId="497B1D3D" w:rsidR="00F8117D" w:rsidRPr="008A088C" w:rsidRDefault="00000000">
      <w:pPr>
        <w:rPr>
          <w:lang w:val="vi-VN"/>
        </w:rPr>
      </w:pPr>
      <w:r>
        <w:t xml:space="preserve">5. Thiết kế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br/>
        <w:t xml:space="preserve">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WATCH (watchID, watchName, price, unitInStock, description, status, imageUrl, brandID, categoryID)</w:t>
      </w:r>
      <w:r>
        <w:br/>
        <w:t xml:space="preserve">- Các bảng phụ: CATEGORY, BRAND, PROMOTION, PROMO_item, PURCHASEORDER, PO_item, SUPPLIER, EMPLOYEE, PRICEHISTORY, GOODSRECEIPT, GR_item, SALESORDER, SO_item, INVOICE, RETURNSLIP, </w:t>
      </w:r>
      <w:proofErr w:type="spellStart"/>
      <w:r>
        <w:t>RL_item</w:t>
      </w:r>
      <w:proofErr w:type="spellEnd"/>
      <w:r>
        <w:t>, WARRANTYCARD, CUSTOMER.</w:t>
      </w:r>
    </w:p>
    <w:p w14:paraId="09DDD779" w14:textId="77777777" w:rsidR="00F8117D" w:rsidRDefault="00000000">
      <w:r>
        <w:t xml:space="preserve">6.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&amp; sử dụng (kèm source code)</w:t>
      </w:r>
      <w:r>
        <w:br/>
        <w:t>- Backend: Node.js + Express, SQLite.</w:t>
      </w:r>
      <w:r>
        <w:br/>
        <w:t>- Commands:</w:t>
      </w:r>
      <w:r>
        <w:br/>
        <w:t xml:space="preserve">  * cd product_management_project</w:t>
      </w:r>
      <w:r>
        <w:br/>
        <w:t xml:space="preserve">  * npm install</w:t>
      </w:r>
      <w:r>
        <w:br/>
        <w:t xml:space="preserve">  * npm run init-db   # tạo sqlite DB và seed mẫu</w:t>
      </w:r>
      <w:r>
        <w:br/>
        <w:t xml:space="preserve">  * npm start</w:t>
      </w:r>
    </w:p>
    <w:p w14:paraId="1E9FF080" w14:textId="77777777" w:rsidR="00F8117D" w:rsidRDefault="00000000">
      <w:r>
        <w:t>7. API (tóm tắt)</w:t>
      </w:r>
      <w:r>
        <w:br/>
        <w:t>- GET  /api/products           → list products</w:t>
      </w:r>
      <w:r>
        <w:br/>
        <w:t>- GET  /api/products/:id       → product detail</w:t>
      </w:r>
      <w:r>
        <w:br/>
        <w:t>- POST /api/products           → create product</w:t>
      </w:r>
      <w:r>
        <w:br/>
        <w:t>- PUT  /api/products/:id       → update product</w:t>
      </w:r>
      <w:r>
        <w:br/>
        <w:t>- DELETE /api/products/:id     → delete product</w:t>
      </w:r>
    </w:p>
    <w:p w14:paraId="6438E3B0" w14:textId="788BFA9E" w:rsidR="00F8117D" w:rsidRPr="007D559A" w:rsidRDefault="00000000">
      <w:pPr>
        <w:rPr>
          <w:lang w:val="vi-VN"/>
        </w:rPr>
      </w:pPr>
      <w:r>
        <w:t>8. Kết luận</w:t>
      </w:r>
      <w:r>
        <w:br/>
        <w:t>- Khuyến nghị phương pháp: Áp dụng Agile (Scrum) với hướng DevOps nhẹ cho CI/CD. Sử dụng thiết kế DB đã nộp làm cơ sở, triển khai nhanh bằng Node.js + SQLite để demo.</w:t>
      </w:r>
    </w:p>
    <w:sectPr w:rsidR="00F8117D" w:rsidRPr="007D5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934017">
    <w:abstractNumId w:val="8"/>
  </w:num>
  <w:num w:numId="2" w16cid:durableId="1713533458">
    <w:abstractNumId w:val="6"/>
  </w:num>
  <w:num w:numId="3" w16cid:durableId="407578211">
    <w:abstractNumId w:val="5"/>
  </w:num>
  <w:num w:numId="4" w16cid:durableId="164320733">
    <w:abstractNumId w:val="4"/>
  </w:num>
  <w:num w:numId="5" w16cid:durableId="359819595">
    <w:abstractNumId w:val="7"/>
  </w:num>
  <w:num w:numId="6" w16cid:durableId="990475980">
    <w:abstractNumId w:val="3"/>
  </w:num>
  <w:num w:numId="7" w16cid:durableId="371393346">
    <w:abstractNumId w:val="2"/>
  </w:num>
  <w:num w:numId="8" w16cid:durableId="1052268711">
    <w:abstractNumId w:val="1"/>
  </w:num>
  <w:num w:numId="9" w16cid:durableId="182827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59A"/>
    <w:rsid w:val="008A088C"/>
    <w:rsid w:val="00AA1D8D"/>
    <w:rsid w:val="00AB073E"/>
    <w:rsid w:val="00B2289C"/>
    <w:rsid w:val="00B47730"/>
    <w:rsid w:val="00CB0664"/>
    <w:rsid w:val="00DE7321"/>
    <w:rsid w:val="00F811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A7E3A"/>
  <w14:defaultImageDpi w14:val="300"/>
  <w15:docId w15:val="{D5D34A67-0FB0-A949-B95E-63FBD399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Tony Nguyen</cp:lastModifiedBy>
  <cp:revision>6</cp:revision>
  <dcterms:created xsi:type="dcterms:W3CDTF">2013-12-23T23:15:00Z</dcterms:created>
  <dcterms:modified xsi:type="dcterms:W3CDTF">2025-10-14T13:21:00Z</dcterms:modified>
  <cp:category/>
</cp:coreProperties>
</file>